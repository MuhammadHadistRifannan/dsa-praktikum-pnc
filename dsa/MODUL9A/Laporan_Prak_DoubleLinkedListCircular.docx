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PRAKTIKUM STRUKTUR DATA</w:t>
      </w:r>
    </w:p>
    <w:p>
      <w:r>
        <w:t>Modul X-B: Double Linked List Circular dengan HEAD dan TAIL</w:t>
      </w:r>
    </w:p>
    <w:p>
      <w:r>
        <w:t>Nama: [Isikan Nama Anda]</w:t>
      </w:r>
    </w:p>
    <w:p>
      <w:r>
        <w:t>NIM: [Isikan NIM Anda]</w:t>
      </w:r>
    </w:p>
    <w:p>
      <w:r>
        <w:t>Kelas: [Isikan Kelas Anda]</w:t>
      </w:r>
    </w:p>
    <w:p/>
    <w:p>
      <w:pPr>
        <w:pStyle w:val="Heading1"/>
      </w:pPr>
      <w:r>
        <w:t>TUJUAN</w:t>
      </w:r>
    </w:p>
    <w:p>
      <w:r>
        <w:t>Agar mahasiswa dapat mengetahui, memahami, dan menggunakan konsep double linked list circular untuk menyelesaikan permasalahan dalam kehidupan sehari-hari.</w:t>
      </w:r>
    </w:p>
    <w:p>
      <w:pPr>
        <w:pStyle w:val="Heading1"/>
      </w:pPr>
      <w:r>
        <w:t>MATERI</w:t>
      </w:r>
    </w:p>
    <w:p>
      <w:r>
        <w:t>Double Linked List Circular adalah sebuah linked list yang memiliki dua pointer, yaitu next dan prev, dimana masing-masing pointer tersebut akan mengarah secara melingkar ke simpul sebelumnya dan sesudahnya. Implementasi struktur data ini berguna untuk navigasi dua arah dalam koleksi data yang bersifat melingkar.</w:t>
      </w:r>
    </w:p>
    <w:p>
      <w:pPr>
        <w:pStyle w:val="Heading1"/>
      </w:pPr>
      <w:r>
        <w:t>IMPLEMENTASI PROGRAM</w:t>
      </w:r>
    </w:p>
    <w:p>
      <w:r>
        <w:t>Berikut adalah kode PHP untuk implementasi Double Linked List Circular:</w:t>
      </w:r>
    </w:p>
    <w:p>
      <w:pPr/>
      <w:r>
        <w:t>&lt;?php</w:t>
        <w:br/>
        <w:t>// Node class</w:t>
        <w:br/>
        <w:t>class Node {</w:t>
        <w:br/>
        <w:t xml:space="preserve">    public $data;</w:t>
        <w:br/>
        <w:t xml:space="preserve">    public $next;</w:t>
        <w:br/>
        <w:t xml:space="preserve">    public $prev;</w:t>
        <w:br/>
        <w:br/>
        <w:t xml:space="preserve">    function __construct($data) {</w:t>
        <w:br/>
        <w:t xml:space="preserve">        $this-&gt;data = $data;</w:t>
        <w:br/>
        <w:t xml:space="preserve">        $this-&gt;next = null;</w:t>
        <w:br/>
        <w:t xml:space="preserve">        $this-&gt;prev = null;</w:t>
        <w:br/>
        <w:t xml:space="preserve">    }</w:t>
        <w:br/>
        <w:t>}</w:t>
        <w:br/>
        <w:br/>
        <w:t>// Double Circular Linked List class</w:t>
        <w:br/>
        <w:t>class DoubleCircularLinkedList {</w:t>
        <w:br/>
        <w:t xml:space="preserve">    public $head = null;</w:t>
        <w:br/>
        <w:t xml:space="preserve">    public $tail = null;</w:t>
        <w:br/>
        <w:br/>
        <w:t xml:space="preserve">    // Tambah di depan</w:t>
        <w:br/>
        <w:t xml:space="preserve">    function insertFront($data) {</w:t>
        <w:br/>
        <w:t xml:space="preserve">        $newNode = new Node($data);</w:t>
        <w:br/>
        <w:t xml:space="preserve">        if ($this-&gt;head == null) {</w:t>
        <w:br/>
        <w:t xml:space="preserve">            $this-&gt;head = $this-&gt;tail = $newNode;</w:t>
        <w:br/>
        <w:t xml:space="preserve">            $newNode-&gt;next = $newNode-&gt;prev = $newNode;</w:t>
        <w:br/>
        <w:t xml:space="preserve">        } else {</w:t>
        <w:br/>
        <w:t xml:space="preserve">            $newNode-&gt;next = $this-&gt;head;</w:t>
        <w:br/>
        <w:t xml:space="preserve">            $newNode-&gt;prev = $this-&gt;tail;</w:t>
        <w:br/>
        <w:t xml:space="preserve">            $this-&gt;head-&gt;prev = $newNode;</w:t>
        <w:br/>
        <w:t xml:space="preserve">            $this-&gt;tail-&gt;next = $newNode;</w:t>
        <w:br/>
        <w:t xml:space="preserve">            $this-&gt;head = $newNode;</w:t>
        <w:br/>
        <w:t xml:space="preserve">        }</w:t>
        <w:br/>
        <w:t xml:space="preserve">    }</w:t>
        <w:br/>
        <w:br/>
        <w:t xml:space="preserve">    // Tambah di belakang</w:t>
        <w:br/>
        <w:t xml:space="preserve">    function insertBack($data) {</w:t>
        <w:br/>
        <w:t xml:space="preserve">        $newNode = new Node($data);</w:t>
        <w:br/>
        <w:t xml:space="preserve">        if ($this-&gt;tail == null) {</w:t>
        <w:br/>
        <w:t xml:space="preserve">            $this-&gt;head = $this-&gt;tail = $newNode;</w:t>
        <w:br/>
        <w:t xml:space="preserve">            $newNode-&gt;next = $newNode-&gt;prev = $newNode;</w:t>
        <w:br/>
        <w:t xml:space="preserve">        } else {</w:t>
        <w:br/>
        <w:t xml:space="preserve">            $newNode-&gt;prev = $this-&gt;tail;</w:t>
        <w:br/>
        <w:t xml:space="preserve">            $newNode-&gt;next = $this-&gt;head;</w:t>
        <w:br/>
        <w:t xml:space="preserve">            $this-&gt;tail-&gt;next = $newNode;</w:t>
        <w:br/>
        <w:t xml:space="preserve">            $this-&gt;head-&gt;prev = $newNode;</w:t>
        <w:br/>
        <w:t xml:space="preserve">            $this-&gt;tail = $newNode;</w:t>
        <w:br/>
        <w:t xml:space="preserve">        }</w:t>
        <w:br/>
        <w:t xml:space="preserve">    }</w:t>
        <w:br/>
        <w:br/>
        <w:t xml:space="preserve">    // Hapus dari depan</w:t>
        <w:br/>
        <w:t xml:space="preserve">    function deleteFront() {</w:t>
        <w:br/>
        <w:t xml:space="preserve">        if ($this-&gt;head == null) return;</w:t>
        <w:br/>
        <w:t xml:space="preserve">        if ($this-&gt;head == $this-&gt;tail) {</w:t>
        <w:br/>
        <w:t xml:space="preserve">            $this-&gt;head = $this-&gt;tail = null;</w:t>
        <w:br/>
        <w:t xml:space="preserve">        } else {</w:t>
        <w:br/>
        <w:t xml:space="preserve">            $this-&gt;head = $this-&gt;head-&gt;next;</w:t>
        <w:br/>
        <w:t xml:space="preserve">            $this-&gt;head-&gt;prev = $this-&gt;tail;</w:t>
        <w:br/>
        <w:t xml:space="preserve">            $this-&gt;tail-&gt;next = $this-&gt;head;</w:t>
        <w:br/>
        <w:t xml:space="preserve">        }</w:t>
        <w:br/>
        <w:t xml:space="preserve">    }</w:t>
        <w:br/>
        <w:br/>
        <w:t xml:space="preserve">    // Hapus dari belakang</w:t>
        <w:br/>
        <w:t xml:space="preserve">    function deleteBack() {</w:t>
        <w:br/>
        <w:t xml:space="preserve">        if ($this-&gt;tail == null) return;</w:t>
        <w:br/>
        <w:t xml:space="preserve">        if ($this-&gt;head == $this-&gt;tail) {</w:t>
        <w:br/>
        <w:t xml:space="preserve">            $this-&gt;head = $this-&gt;tail = null;</w:t>
        <w:br/>
        <w:t xml:space="preserve">        } else {</w:t>
        <w:br/>
        <w:t xml:space="preserve">            $this-&gt;tail = $this-&gt;tail-&gt;prev;</w:t>
        <w:br/>
        <w:t xml:space="preserve">            $this-&gt;tail-&gt;next = $this-&gt;head;</w:t>
        <w:br/>
        <w:t xml:space="preserve">            $this-&gt;head-&gt;prev = $this-&gt;tail;</w:t>
        <w:br/>
        <w:t xml:space="preserve">        }</w:t>
        <w:br/>
        <w:t xml:space="preserve">    }</w:t>
        <w:br/>
        <w:br/>
        <w:t xml:space="preserve">    // Tampilkan semua data</w:t>
        <w:br/>
        <w:t xml:space="preserve">    function display() {</w:t>
        <w:br/>
        <w:t xml:space="preserve">        if ($this-&gt;head == null) {</w:t>
        <w:br/>
        <w:t xml:space="preserve">            echo "List kosong\n";</w:t>
        <w:br/>
        <w:t xml:space="preserve">            return;</w:t>
        <w:br/>
        <w:t xml:space="preserve">        }</w:t>
        <w:br/>
        <w:t xml:space="preserve">        $current = $this-&gt;head;</w:t>
        <w:br/>
        <w:t xml:space="preserve">        do {</w:t>
        <w:br/>
        <w:t xml:space="preserve">            echo $current-&gt;data . " ";</w:t>
        <w:br/>
        <w:t xml:space="preserve">            $current = $current-&gt;next;</w:t>
        <w:br/>
        <w:t xml:space="preserve">        } while ($current != $this-&gt;head);</w:t>
        <w:br/>
        <w:t xml:space="preserve">        echo "\n";</w:t>
        <w:br/>
        <w:t xml:space="preserve">    }</w:t>
        <w:br/>
        <w:br/>
        <w:t xml:space="preserve">    // Hapus semua data</w:t>
        <w:br/>
        <w:t xml:space="preserve">    function clear() {</w:t>
        <w:br/>
        <w:t xml:space="preserve">        $this-&gt;head = $this-&gt;tail = null;</w:t>
        <w:br/>
        <w:t xml:space="preserve">    }</w:t>
        <w:br/>
        <w:t>}</w:t>
        <w:br/>
        <w:br/>
        <w:t>// Contoh penggunaan</w:t>
        <w:br/>
        <w:t>$list = new DoubleCircularLinkedList();</w:t>
        <w:br/>
        <w:t>$list-&gt;insertFront(10);</w:t>
        <w:br/>
        <w:t>$list-&gt;insertBack(20);</w:t>
        <w:br/>
        <w:t>$list-&gt;insertFront(5);</w:t>
        <w:br/>
        <w:t>$list-&gt;display();  // Output: 5 10 20</w:t>
        <w:br/>
        <w:t>$list-&gt;deleteFront();</w:t>
        <w:br/>
        <w:t>$list-&gt;display();  // Output: 10 20</w:t>
        <w:br/>
        <w:t>$list-&gt;deleteBack();</w:t>
        <w:br/>
        <w:t>$list-&gt;display();  // Output: 10</w:t>
        <w:br/>
        <w:t>$list-&gt;clear();</w:t>
        <w:br/>
        <w:t>$list-&gt;display();  // Output: List kosong</w:t>
        <w:br/>
        <w:t>?&gt;</w:t>
        <w:br/>
      </w:r>
    </w:p>
    <w:p>
      <w:pPr>
        <w:pStyle w:val="Heading1"/>
      </w:pPr>
      <w:r>
        <w:t>OUTPUT PROGRAM</w:t>
      </w:r>
    </w:p>
    <w:p>
      <w:r>
        <w:t>Berikut adalah contoh output dari program di atas:</w:t>
      </w:r>
    </w:p>
    <w:p>
      <w:r>
        <w:t>5 10 20</w:t>
      </w:r>
    </w:p>
    <w:p>
      <w:r>
        <w:t>10 20</w:t>
      </w:r>
    </w:p>
    <w:p>
      <w:r>
        <w:t>10</w:t>
      </w:r>
    </w:p>
    <w:p>
      <w:r>
        <w:t>List kosong</w:t>
      </w:r>
    </w:p>
    <w:p>
      <w:pPr>
        <w:pStyle w:val="Heading1"/>
      </w:pPr>
      <w:r>
        <w:t>KESIMPULAN</w:t>
      </w:r>
    </w:p>
    <w:p>
      <w:r>
        <w:t>Dengan menggunakan struktur data Double Circular Linked List, proses navigasi data dapat dilakukan secara efisien ke arah depan dan belakang dalam bentuk sirkular. Ini sangat berguna dalam aplikasi seperti playlist, buffer data, dan sistem navigasi melingkar.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