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Penjelasan Kode Program: Double Circular Linked List di PHP</w:t>
      </w:r>
    </w:p>
    <w:p>
      <w:r>
        <w:t>Berikut ini adalah penjelasan baris demi baris dari kode program implementasi Double Circular Linked List menggunakan PHP.</w:t>
      </w:r>
    </w:p>
    <w:p>
      <w:pPr/>
      <w:r>
        <w:t>class Node {</w:t>
        <w:br/>
        <w:t>Penjelasan: Mendefinisikan kelas Node yang menjadi elemen dasar dalam linked list.</w:t>
      </w:r>
    </w:p>
    <w:p>
      <w:pPr/>
      <w:r>
        <w:t xml:space="preserve">    public $data;</w:t>
        <w:br/>
        <w:t>Penjelasan: Menyimpan nilai data dari node.</w:t>
      </w:r>
    </w:p>
    <w:p>
      <w:pPr/>
      <w:r>
        <w:t xml:space="preserve">    public $next;</w:t>
        <w:br/>
        <w:t>Penjelasan: Pointer ke node selanjutnya.</w:t>
      </w:r>
    </w:p>
    <w:p>
      <w:pPr/>
      <w:r>
        <w:t xml:space="preserve">    public $prev;</w:t>
        <w:br/>
        <w:t>Penjelasan: Pointer ke node sebelumnya.</w:t>
      </w:r>
    </w:p>
    <w:p>
      <w:pPr/>
      <w:r>
        <w:t xml:space="preserve">    function __construct($data) {</w:t>
        <w:br/>
        <w:t>Penjelasan: Konstruktor untuk menginisialisasi data node saat dibuat.</w:t>
      </w:r>
    </w:p>
    <w:p>
      <w:pPr/>
      <w:r>
        <w:t xml:space="preserve">        $this-&gt;data = $data;</w:t>
        <w:br/>
        <w:t>Penjelasan: Menyimpan nilai data ke dalam node.</w:t>
      </w:r>
    </w:p>
    <w:p>
      <w:pPr/>
      <w:r>
        <w:t xml:space="preserve">        $this-&gt;next = null;</w:t>
        <w:br/>
        <w:t>Penjelasan: Inisialisasi pointer next ke null.</w:t>
      </w:r>
    </w:p>
    <w:p>
      <w:pPr/>
      <w:r>
        <w:t xml:space="preserve">        $this-&gt;prev = null;</w:t>
        <w:br/>
        <w:t>Penjelasan: Inisialisasi pointer prev ke null.</w:t>
      </w:r>
    </w:p>
    <w:p>
      <w:pPr/>
      <w:r>
        <w:t xml:space="preserve">    }</w:t>
        <w:br/>
        <w:t>Penjelasan: Tutup fungsi konstruktor.</w:t>
      </w:r>
    </w:p>
    <w:p>
      <w:pPr/>
      <w:r>
        <w:t>}</w:t>
        <w:br/>
        <w:t>Penjelasan: Tutup kelas Node.</w:t>
      </w:r>
    </w:p>
    <w:p>
      <w:pPr/>
      <w:r>
        <w:t>class DoubleCircularLinkedList {</w:t>
        <w:br/>
        <w:t>Penjelasan: Mendefinisikan kelas untuk linked list circular dua arah.</w:t>
      </w:r>
    </w:p>
    <w:p>
      <w:pPr/>
      <w:r>
        <w:t xml:space="preserve">    public $head = null;</w:t>
        <w:br/>
        <w:t>Penjelasan: Pointer ke node pertama.</w:t>
      </w:r>
    </w:p>
    <w:p>
      <w:pPr/>
      <w:r>
        <w:t xml:space="preserve">    public $tail = null;</w:t>
        <w:br/>
        <w:t>Penjelasan: Pointer ke node terakhir.</w:t>
      </w:r>
    </w:p>
    <w:p>
      <w:pPr/>
      <w:r>
        <w:t xml:space="preserve">    function insertFront($data) {</w:t>
        <w:br/>
        <w:t>Penjelasan: Fungsi untuk menambahkan node di depan list.</w:t>
      </w:r>
    </w:p>
    <w:p>
      <w:pPr/>
      <w:r>
        <w:t xml:space="preserve">        $newNode = new Node($data);</w:t>
        <w:br/>
        <w:t>Penjelasan: Membuat node baru dengan data yang diberikan.</w:t>
      </w:r>
    </w:p>
    <w:p>
      <w:pPr/>
      <w:r>
        <w:t xml:space="preserve">        if ($this-&gt;head == null) {</w:t>
        <w:br/>
        <w:t>Penjelasan: Jika list kosong.</w:t>
      </w:r>
    </w:p>
    <w:p>
      <w:pPr/>
      <w:r>
        <w:t xml:space="preserve">            $this-&gt;head = $this-&gt;tail = $newNode;</w:t>
        <w:br/>
        <w:t>Penjelasan: Head dan tail menunjuk ke node yang sama.</w:t>
      </w:r>
    </w:p>
    <w:p>
      <w:pPr/>
      <w:r>
        <w:t xml:space="preserve">            $newNode-&gt;next = $newNode-&gt;prev = $newNode;</w:t>
        <w:br/>
        <w:t>Penjelasan: Node menunjuk ke dirinya sendiri (circular).</w:t>
      </w:r>
    </w:p>
    <w:p>
      <w:pPr/>
      <w:r>
        <w:t xml:space="preserve">        } else {</w:t>
        <w:br/>
        <w:t>Penjelasan: Jika list tidak kosong.</w:t>
      </w:r>
    </w:p>
    <w:p>
      <w:pPr/>
      <w:r>
        <w:t xml:space="preserve">            $newNode-&gt;next = $this-&gt;head;</w:t>
        <w:br/>
        <w:t>Penjelasan: Node baru menunjuk ke head sebelumnya.</w:t>
      </w:r>
    </w:p>
    <w:p>
      <w:pPr/>
      <w:r>
        <w:t xml:space="preserve">            $newNode-&gt;prev = $this-&gt;tail;</w:t>
        <w:br/>
        <w:t>Penjelasan: Node baru menunjuk ke tail.</w:t>
      </w:r>
    </w:p>
    <w:p>
      <w:pPr/>
      <w:r>
        <w:t xml:space="preserve">            $this-&gt;head-&gt;prev = $newNode;</w:t>
        <w:br/>
        <w:t>Penjelasan: Head sebelumnya menunjuk balik ke node baru.</w:t>
      </w:r>
    </w:p>
    <w:p>
      <w:pPr/>
      <w:r>
        <w:t xml:space="preserve">            $this-&gt;tail-&gt;next = $newNode;</w:t>
        <w:br/>
        <w:t>Penjelasan: Tail menunjuk ke node baru.</w:t>
      </w:r>
    </w:p>
    <w:p>
      <w:pPr/>
      <w:r>
        <w:t xml:space="preserve">            $this-&gt;head = $newNode;</w:t>
        <w:br/>
        <w:t>Penjelasan: Update head ke node baru.</w:t>
      </w:r>
    </w:p>
    <w:p>
      <w:pPr/>
      <w:r>
        <w:t xml:space="preserve">        }</w:t>
        <w:br/>
        <w:t>Penjelasan: Tutup kondisi else.</w:t>
      </w:r>
    </w:p>
    <w:p>
      <w:pPr/>
      <w:r>
        <w:t xml:space="preserve">    }</w:t>
        <w:br/>
        <w:t>Penjelasan: Tutup fungsi insertFront.</w:t>
      </w:r>
    </w:p>
    <w:p>
      <w:pPr/>
      <w:r>
        <w:t xml:space="preserve">    function insertBack($data) {</w:t>
        <w:br/>
        <w:t>Penjelasan: Fungsi untuk menambahkan node di akhir list.</w:t>
      </w:r>
    </w:p>
    <w:p>
      <w:pPr/>
      <w:r>
        <w:t xml:space="preserve">        $newNode = new Node($data);</w:t>
        <w:br/>
        <w:t>Penjelasan: Membuat node baru dengan data yang diberikan.</w:t>
      </w:r>
    </w:p>
    <w:p>
      <w:pPr/>
      <w:r>
        <w:t xml:space="preserve">        if ($this-&gt;tail == null) {</w:t>
        <w:br/>
        <w:t>Penjelasan: Jika list kosong.</w:t>
      </w:r>
    </w:p>
    <w:p>
      <w:pPr/>
      <w:r>
        <w:t xml:space="preserve">            $this-&gt;head = $this-&gt;tail = $newNode;</w:t>
        <w:br/>
        <w:t>Penjelasan: Inisialisasi head dan tail.</w:t>
      </w:r>
    </w:p>
    <w:p>
      <w:pPr/>
      <w:r>
        <w:t xml:space="preserve">            $newNode-&gt;next = $newNode-&gt;prev = $newNode;</w:t>
        <w:br/>
        <w:t>Penjelasan: Node menunjuk ke dirinya sendiri.</w:t>
      </w:r>
    </w:p>
    <w:p>
      <w:pPr/>
      <w:r>
        <w:t xml:space="preserve">        } else {</w:t>
        <w:br/>
        <w:t>Penjelasan: Jika list tidak kosong.</w:t>
      </w:r>
    </w:p>
    <w:p>
      <w:pPr/>
      <w:r>
        <w:t xml:space="preserve">            $newNode-&gt;prev = $this-&gt;tail;</w:t>
        <w:br/>
        <w:t>Penjelasan: Node baru menunjuk ke tail lama.</w:t>
      </w:r>
    </w:p>
    <w:p>
      <w:pPr/>
      <w:r>
        <w:t xml:space="preserve">            $newNode-&gt;next = $this-&gt;head;</w:t>
        <w:br/>
        <w:t>Penjelasan: Node baru menunjuk ke head.</w:t>
      </w:r>
    </w:p>
    <w:p>
      <w:pPr/>
      <w:r>
        <w:t xml:space="preserve">            $this-&gt;tail-&gt;next = $newNode;</w:t>
        <w:br/>
        <w:t>Penjelasan: Tail lama menunjuk ke node baru.</w:t>
      </w:r>
    </w:p>
    <w:p>
      <w:pPr/>
      <w:r>
        <w:t xml:space="preserve">            $this-&gt;head-&gt;prev = $newNode;</w:t>
        <w:br/>
        <w:t>Penjelasan: Head menunjuk balik ke node baru.</w:t>
      </w:r>
    </w:p>
    <w:p>
      <w:pPr/>
      <w:r>
        <w:t xml:space="preserve">            $this-&gt;tail = $newNode;</w:t>
        <w:br/>
        <w:t>Penjelasan: Update tail ke node baru.</w:t>
      </w:r>
    </w:p>
    <w:p>
      <w:pPr/>
      <w:r>
        <w:t xml:space="preserve">        }</w:t>
        <w:br/>
        <w:t>Penjelasan: Tutup kondisi else.</w:t>
      </w:r>
    </w:p>
    <w:p>
      <w:pPr/>
      <w:r>
        <w:t xml:space="preserve">    }</w:t>
        <w:br/>
        <w:t>Penjelasan: Tutup fungsi insertBack.</w:t>
      </w:r>
    </w:p>
    <w:p>
      <w:pPr/>
      <w:r>
        <w:t xml:space="preserve">    function deleteFront() {</w:t>
        <w:br/>
        <w:t>Penjelasan: Fungsi untuk menghapus node dari depan.</w:t>
      </w:r>
    </w:p>
    <w:p>
      <w:pPr/>
      <w:r>
        <w:t xml:space="preserve">        if ($this-&gt;head == null) return;</w:t>
        <w:br/>
        <w:t>Penjelasan: Jika list kosong, keluar fungsi.</w:t>
      </w:r>
    </w:p>
    <w:p>
      <w:pPr/>
      <w:r>
        <w:t xml:space="preserve">        if ($this-&gt;head == $this-&gt;tail) {</w:t>
        <w:br/>
        <w:t>Penjelasan: Jika hanya satu node dalam list.</w:t>
      </w:r>
    </w:p>
    <w:p>
      <w:pPr/>
      <w:r>
        <w:t xml:space="preserve">            $this-&gt;head = $this-&gt;tail = null;</w:t>
        <w:br/>
        <w:t>Penjelasan: Kosongkan list.</w:t>
      </w:r>
    </w:p>
    <w:p>
      <w:pPr/>
      <w:r>
        <w:t xml:space="preserve">        } else {</w:t>
        <w:br/>
        <w:t>Penjelasan: Jika lebih dari satu node.</w:t>
      </w:r>
    </w:p>
    <w:p>
      <w:pPr/>
      <w:r>
        <w:t xml:space="preserve">            $this-&gt;head = $this-&gt;head-&gt;next;</w:t>
        <w:br/>
        <w:t>Penjelasan: Pindah head ke node berikutnya.</w:t>
      </w:r>
    </w:p>
    <w:p>
      <w:pPr/>
      <w:r>
        <w:t xml:space="preserve">            $this-&gt;head-&gt;prev = $this-&gt;tail;</w:t>
        <w:br/>
        <w:t>Penjelasan: Update pointer prev pada head baru.</w:t>
      </w:r>
    </w:p>
    <w:p>
      <w:pPr/>
      <w:r>
        <w:t xml:space="preserve">            $this-&gt;tail-&gt;next = $this-&gt;head;</w:t>
        <w:br/>
        <w:t>Penjelasan: Update pointer next pada tail.</w:t>
      </w:r>
    </w:p>
    <w:p>
      <w:pPr/>
      <w:r>
        <w:t xml:space="preserve">        }</w:t>
        <w:br/>
        <w:t>Penjelasan: Tutup kondisi else.</w:t>
      </w:r>
    </w:p>
    <w:p>
      <w:pPr/>
      <w:r>
        <w:t xml:space="preserve">    }</w:t>
        <w:br/>
        <w:t>Penjelasan: Tutup fungsi deleteFront.</w:t>
      </w:r>
    </w:p>
    <w:p>
      <w:pPr/>
      <w:r>
        <w:t xml:space="preserve">    function deleteBack() {</w:t>
        <w:br/>
        <w:t>Penjelasan: Fungsi untuk menghapus node dari belakang.</w:t>
      </w:r>
    </w:p>
    <w:p>
      <w:pPr/>
      <w:r>
        <w:t xml:space="preserve">        if ($this-&gt;tail == null) return;</w:t>
        <w:br/>
        <w:t>Penjelasan: Jika list kosong, keluar fungsi.</w:t>
      </w:r>
    </w:p>
    <w:p>
      <w:pPr/>
      <w:r>
        <w:t xml:space="preserve">        if ($this-&gt;head == $this-&gt;tail) {</w:t>
        <w:br/>
        <w:t>Penjelasan: Jika hanya satu node.</w:t>
      </w:r>
    </w:p>
    <w:p>
      <w:pPr/>
      <w:r>
        <w:t xml:space="preserve">            $this-&gt;head = $this-&gt;tail = null;</w:t>
        <w:br/>
        <w:t>Penjelasan: Kosongkan list.</w:t>
      </w:r>
    </w:p>
    <w:p>
      <w:pPr/>
      <w:r>
        <w:t xml:space="preserve">        } else {</w:t>
        <w:br/>
        <w:t>Penjelasan: Jika lebih dari satu node.</w:t>
      </w:r>
    </w:p>
    <w:p>
      <w:pPr/>
      <w:r>
        <w:t xml:space="preserve">            $this-&gt;tail = $this-&gt;tail-&gt;prev;</w:t>
        <w:br/>
        <w:t>Penjelasan: Pindah tail ke node sebelumnya.</w:t>
      </w:r>
    </w:p>
    <w:p>
      <w:pPr/>
      <w:r>
        <w:t xml:space="preserve">            $this-&gt;tail-&gt;next = $this-&gt;head;</w:t>
        <w:br/>
        <w:t>Penjelasan: Update pointer next pada tail baru.</w:t>
      </w:r>
    </w:p>
    <w:p>
      <w:pPr/>
      <w:r>
        <w:t xml:space="preserve">            $this-&gt;head-&gt;prev = $this-&gt;tail;</w:t>
        <w:br/>
        <w:t>Penjelasan: Update pointer prev pada head.</w:t>
      </w:r>
    </w:p>
    <w:p>
      <w:pPr/>
      <w:r>
        <w:t xml:space="preserve">        }</w:t>
        <w:br/>
        <w:t>Penjelasan: Tutup kondisi else.</w:t>
      </w:r>
    </w:p>
    <w:p>
      <w:pPr/>
      <w:r>
        <w:t xml:space="preserve">    }</w:t>
        <w:br/>
        <w:t>Penjelasan: Tutup fungsi deleteBack.</w:t>
      </w:r>
    </w:p>
    <w:p>
      <w:pPr/>
      <w:r>
        <w:t xml:space="preserve">    function display() {</w:t>
        <w:br/>
        <w:t>Penjelasan: Menampilkan semua node dalam list.</w:t>
      </w:r>
    </w:p>
    <w:p>
      <w:pPr/>
      <w:r>
        <w:t xml:space="preserve">        if ($this-&gt;head == null) {</w:t>
        <w:br/>
        <w:t>Penjelasan: Jika list kosong.</w:t>
      </w:r>
    </w:p>
    <w:p>
      <w:pPr/>
      <w:r>
        <w:t xml:space="preserve">            echo "List kosong\n";</w:t>
        <w:br/>
        <w:t>Penjelasan: Tampilkan pesan kosong.</w:t>
      </w:r>
    </w:p>
    <w:p>
      <w:pPr/>
      <w:r>
        <w:t xml:space="preserve">            return;</w:t>
        <w:br/>
        <w:t>Penjelasan: Keluar dari fungsi.</w:t>
      </w:r>
    </w:p>
    <w:p>
      <w:pPr/>
      <w:r>
        <w:t xml:space="preserve">        }</w:t>
        <w:br/>
        <w:t>Penjelasan: Tutup kondisi if.</w:t>
      </w:r>
    </w:p>
    <w:p>
      <w:pPr/>
      <w:r>
        <w:t xml:space="preserve">        $current = $this-&gt;head;</w:t>
        <w:br/>
        <w:t>Penjelasan: Mulai dari head.</w:t>
      </w:r>
    </w:p>
    <w:p>
      <w:pPr/>
      <w:r>
        <w:t xml:space="preserve">        do {</w:t>
        <w:br/>
        <w:t>Penjelasan: Gunakan do-while untuk menelusuri circular list.</w:t>
      </w:r>
    </w:p>
    <w:p>
      <w:pPr/>
      <w:r>
        <w:t xml:space="preserve">            echo $current-&gt;data . " ";</w:t>
        <w:br/>
        <w:t>Penjelasan: Cetak data dari node saat ini.</w:t>
      </w:r>
    </w:p>
    <w:p>
      <w:pPr/>
      <w:r>
        <w:t xml:space="preserve">            $current = $current-&gt;next;</w:t>
        <w:br/>
        <w:t>Penjelasan: Pindah ke node berikutnya.</w:t>
      </w:r>
    </w:p>
    <w:p>
      <w:pPr/>
      <w:r>
        <w:t xml:space="preserve">        } while ($current != $this-&gt;head);</w:t>
        <w:br/>
        <w:t>Penjelasan: Ulangi hingga kembali ke head.</w:t>
      </w:r>
    </w:p>
    <w:p>
      <w:pPr/>
      <w:r>
        <w:t xml:space="preserve">        echo "\n";</w:t>
        <w:br/>
        <w:t>Penjelasan: Ganti baris setelah selesai.</w:t>
      </w:r>
    </w:p>
    <w:p>
      <w:pPr/>
      <w:r>
        <w:t xml:space="preserve">    }</w:t>
        <w:br/>
        <w:t>Penjelasan: Tutup fungsi display.</w:t>
      </w:r>
    </w:p>
    <w:p>
      <w:pPr/>
      <w:r>
        <w:t xml:space="preserve">    function clear() {</w:t>
        <w:br/>
        <w:t>Penjelasan: Fungsi untuk menghapus seluruh list.</w:t>
      </w:r>
    </w:p>
    <w:p>
      <w:pPr/>
      <w:r>
        <w:t xml:space="preserve">        $this-&gt;head = $this-&gt;tail = null;</w:t>
        <w:br/>
        <w:t>Penjelasan: Set head dan tail menjadi null.</w:t>
      </w:r>
    </w:p>
    <w:p>
      <w:pPr/>
      <w:r>
        <w:t xml:space="preserve">    }</w:t>
        <w:br/>
        <w:t>Penjelasan: Tutup fungsi clear.</w:t>
      </w:r>
    </w:p>
    <w:p>
      <w:pPr/>
      <w:r>
        <w:t>}</w:t>
        <w:br/>
        <w:t>Penjelasan: Tutup kelas DoubleCircularLinkedList.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